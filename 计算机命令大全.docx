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计算机命令大全</w:t>
      </w:r>
    </w:p>
    <w:p>
      <w:pPr>
        <w:pStyle w:val="Heading2"/>
      </w:pPr>
      <w:r>
        <w:t xml:space="preserve"> 文件与目录命令</w:t>
      </w:r>
    </w:p>
    <w:p>
      <w:r>
        <w:t>ls       - 显示当前目录下的文件和目录</w:t>
      </w:r>
    </w:p>
    <w:p>
      <w:r>
        <w:t>cd       - 进入指定目录</w:t>
      </w:r>
    </w:p>
    <w:p>
      <w:r>
        <w:t>pwd      - 显示当前路径</w:t>
      </w:r>
    </w:p>
    <w:p>
      <w:r>
        <w:t>mkdir    - 创建新目录</w:t>
      </w:r>
    </w:p>
    <w:p>
      <w:r>
        <w:t>rm       - 删除文件或目录</w:t>
      </w:r>
    </w:p>
    <w:p>
      <w:r>
        <w:t>cp       - 复制文件或目录</w:t>
      </w:r>
    </w:p>
    <w:p>
      <w:r>
        <w:t>mv       - 移动或重命名文件或目录</w:t>
      </w:r>
    </w:p>
    <w:p>
      <w:r>
        <w:t>touch    - 创建空文件</w:t>
      </w:r>
    </w:p>
    <w:p>
      <w:pPr>
        <w:pStyle w:val="Heading2"/>
      </w:pPr>
      <w:r>
        <w:t xml:space="preserve"> 文本查看命令</w:t>
      </w:r>
    </w:p>
    <w:p>
      <w:r>
        <w:t>cat      - 查看文件内容</w:t>
      </w:r>
    </w:p>
    <w:p>
      <w:r>
        <w:t>less     - 分页查看文本文件</w:t>
      </w:r>
    </w:p>
    <w:p>
      <w:r>
        <w:t>head     - 查看开头几行</w:t>
      </w:r>
    </w:p>
    <w:p>
      <w:r>
        <w:t>tail     - 查看结尾几行</w:t>
      </w:r>
    </w:p>
    <w:p>
      <w:r>
        <w:t>nl       - 显示行号</w:t>
      </w:r>
    </w:p>
    <w:p>
      <w:r>
        <w:t>sort     - 排序文本</w:t>
      </w:r>
    </w:p>
    <w:p>
      <w:r>
        <w:t>cut      - 按列提取文本</w:t>
      </w:r>
    </w:p>
    <w:p>
      <w:pPr>
        <w:pStyle w:val="Heading2"/>
      </w:pPr>
      <w:r>
        <w:t xml:space="preserve"> 文本处理命令</w:t>
      </w:r>
    </w:p>
    <w:p>
      <w:r>
        <w:t>grep     - 按关键字搜索文本</w:t>
      </w:r>
    </w:p>
    <w:p>
      <w:r>
        <w:t>find     - 查找文件</w:t>
      </w:r>
    </w:p>
    <w:p>
      <w:r>
        <w:t>sed      - 文本替换/处理</w:t>
      </w:r>
    </w:p>
    <w:p>
      <w:r>
        <w:t>awk      - 按模式处理文本</w:t>
      </w:r>
    </w:p>
    <w:p>
      <w:r>
        <w:t>xargs    - 批量传递参数执行命令</w:t>
      </w:r>
    </w:p>
    <w:p>
      <w:pPr>
        <w:pStyle w:val="Heading2"/>
      </w:pPr>
      <w:r>
        <w:t xml:space="preserve"> 系统信息命令</w:t>
      </w:r>
    </w:p>
    <w:p>
      <w:r>
        <w:t>uname    - 查看系统内核信息</w:t>
      </w:r>
    </w:p>
    <w:p>
      <w:r>
        <w:t>df       - 查看磁盘空间</w:t>
      </w:r>
    </w:p>
    <w:p>
      <w:r>
        <w:t>du       - 查看文件/目录大小</w:t>
      </w:r>
    </w:p>
    <w:p>
      <w:r>
        <w:t>top      - 实时查看进程</w:t>
      </w:r>
    </w:p>
    <w:p>
      <w:r>
        <w:t>ps       - 查看当前进程</w:t>
      </w:r>
    </w:p>
    <w:p>
      <w:r>
        <w:t>htop     - 高级进程管理器（需安装）</w:t>
      </w:r>
    </w:p>
    <w:p>
      <w:pPr>
        <w:pStyle w:val="Heading2"/>
      </w:pPr>
      <w:r>
        <w:t xml:space="preserve"> 网络命令</w:t>
      </w:r>
    </w:p>
    <w:p>
      <w:r>
        <w:t>ping     - 测试网络连通性</w:t>
      </w:r>
    </w:p>
    <w:p>
      <w:r>
        <w:t>curl     - 获取网页内容</w:t>
      </w:r>
    </w:p>
    <w:p>
      <w:r>
        <w:t>wget     - 下载文件</w:t>
      </w:r>
    </w:p>
    <w:p>
      <w:r>
        <w:t>host     - 域名解析</w:t>
      </w:r>
    </w:p>
    <w:p>
      <w:r>
        <w:t>ip       - 查看 IP 地址</w:t>
      </w:r>
    </w:p>
    <w:p>
      <w:r>
        <w:t>ifconfig - 配置网络接口（旧版）</w:t>
      </w:r>
    </w:p>
    <w:p>
      <w:r>
        <w:t>nslookup - 查询 DNS 记录</w:t>
      </w:r>
    </w:p>
    <w:p>
      <w:r>
        <w:t>traceroute - 追踪路由路径</w:t>
      </w:r>
    </w:p>
    <w:p>
      <w:pPr>
        <w:pStyle w:val="Heading2"/>
      </w:pPr>
      <w:r>
        <w:t xml:space="preserve"> 权限与用户命令</w:t>
      </w:r>
    </w:p>
    <w:p>
      <w:r>
        <w:t>chmod    - 更改文件权限</w:t>
      </w:r>
    </w:p>
    <w:p>
      <w:r>
        <w:t>chown    - 更改文件所有者</w:t>
      </w:r>
    </w:p>
    <w:p>
      <w:r>
        <w:t>sudo     - 以超级用户身份执行命令</w:t>
      </w:r>
    </w:p>
    <w:p>
      <w:r>
        <w:t>su       - 切换用户</w:t>
      </w:r>
    </w:p>
    <w:p>
      <w:pPr>
        <w:pStyle w:val="Heading2"/>
      </w:pPr>
      <w:r>
        <w:t xml:space="preserve"> 脚本命令（Shell）</w:t>
      </w:r>
    </w:p>
    <w:p>
      <w:r>
        <w:t>echo     - 输出文本</w:t>
      </w:r>
    </w:p>
    <w:p>
      <w:r>
        <w:t>read     - 读取用户输入</w:t>
      </w:r>
    </w:p>
    <w:p>
      <w:r>
        <w:t>if / then / else - 条件判断</w:t>
      </w:r>
    </w:p>
    <w:p>
      <w:r>
        <w:t>for / while - 循环语句</w:t>
      </w:r>
    </w:p>
    <w:p>
      <w:pPr>
        <w:pStyle w:val="Heading2"/>
      </w:pPr>
      <w:r>
        <w:t xml:space="preserve"> 压缩与解压命令</w:t>
      </w:r>
    </w:p>
    <w:p>
      <w:r>
        <w:t>tar      - 打包或解包文件</w:t>
      </w:r>
    </w:p>
    <w:p>
      <w:r>
        <w:t>gzip     - 压缩文件</w:t>
      </w:r>
    </w:p>
    <w:p>
      <w:r>
        <w:t>unzip    - 解压 ZIP 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